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D9C00" w14:textId="77777777" w:rsidR="00AA3886" w:rsidRDefault="00073BD2">
      <w:pPr>
        <w:pStyle w:val="Title"/>
      </w:pPr>
      <w:r>
        <w:t>AI-Generated Test Cases and Implementations</w:t>
      </w:r>
    </w:p>
    <w:p w14:paraId="4619A4C3" w14:textId="602DE105" w:rsidR="00DB6E7A" w:rsidRPr="00B763C1" w:rsidRDefault="00DB6E7A" w:rsidP="00DB6E7A">
      <w:pPr>
        <w:rPr>
          <w:b/>
          <w:bCs/>
        </w:rPr>
      </w:pPr>
      <w:r w:rsidRPr="00B763C1">
        <w:rPr>
          <w:b/>
          <w:bCs/>
        </w:rPr>
        <w:t xml:space="preserve">NAME: </w:t>
      </w:r>
      <w:r w:rsidR="00E41CAC">
        <w:rPr>
          <w:b/>
          <w:bCs/>
        </w:rPr>
        <w:t>B.VISHNU VARDHAN</w:t>
      </w:r>
    </w:p>
    <w:p w14:paraId="27DA93EF" w14:textId="20701FD5" w:rsidR="00DB6E7A" w:rsidRPr="00B763C1" w:rsidRDefault="00DB6E7A" w:rsidP="00DB6E7A">
      <w:pPr>
        <w:rPr>
          <w:b/>
          <w:bCs/>
        </w:rPr>
      </w:pPr>
      <w:r w:rsidRPr="00B763C1">
        <w:rPr>
          <w:b/>
          <w:bCs/>
        </w:rPr>
        <w:t>H.T NO: 2403A510</w:t>
      </w:r>
      <w:r w:rsidR="00E41CAC">
        <w:rPr>
          <w:b/>
          <w:bCs/>
        </w:rPr>
        <w:t>F2</w:t>
      </w:r>
    </w:p>
    <w:p w14:paraId="261E7AE2" w14:textId="6C40B04F" w:rsidR="00DB6E7A" w:rsidRPr="00B763C1" w:rsidRDefault="00DB6E7A" w:rsidP="00DB6E7A">
      <w:pPr>
        <w:rPr>
          <w:b/>
          <w:bCs/>
        </w:rPr>
      </w:pPr>
      <w:r w:rsidRPr="00B763C1">
        <w:rPr>
          <w:b/>
          <w:bCs/>
        </w:rPr>
        <w:t>BATCH NO: 0</w:t>
      </w:r>
      <w:r w:rsidR="00073BD2">
        <w:rPr>
          <w:b/>
          <w:bCs/>
        </w:rPr>
        <w:t>6</w:t>
      </w:r>
    </w:p>
    <w:p w14:paraId="39B69FC4" w14:textId="77777777" w:rsidR="00AA3886" w:rsidRDefault="00073BD2">
      <w:pPr>
        <w:pStyle w:val="Heading1"/>
      </w:pPr>
      <w:r>
        <w:t>Task #1: Email Validator</w:t>
      </w:r>
    </w:p>
    <w:p w14:paraId="2E1BEE1B" w14:textId="77777777" w:rsidR="00AA3886" w:rsidRDefault="00073BD2">
      <w:pPr>
        <w:pStyle w:val="Heading2"/>
      </w:pPr>
      <w:r>
        <w:t>Prompt</w:t>
      </w:r>
    </w:p>
    <w:p w14:paraId="008A5BBA" w14:textId="77777777" w:rsidR="00AA3886" w:rsidRDefault="00073BD2">
      <w:r>
        <w:t>Generate Python test cases for a function is_valid_email</w:t>
      </w:r>
      <w:r>
        <w:t>(email) that validates email addresses with these rules: must contain @ and ., must not start or end with special characters, and should not allow multiple @. Then implement the function to pass all tests.</w:t>
      </w:r>
    </w:p>
    <w:p w14:paraId="56EDA0D9" w14:textId="77777777" w:rsidR="00AA3886" w:rsidRDefault="00073BD2">
      <w:pPr>
        <w:pStyle w:val="Heading2"/>
      </w:pPr>
      <w:r>
        <w:lastRenderedPageBreak/>
        <w:t>Python Code</w:t>
      </w:r>
    </w:p>
    <w:p w14:paraId="75407A19" w14:textId="419EF4EE" w:rsidR="00AA3886" w:rsidRDefault="00073BD2">
      <w:r>
        <w:br/>
      </w:r>
      <w:r w:rsidR="00BC5266" w:rsidRPr="00BC5266">
        <w:rPr>
          <w:noProof/>
        </w:rPr>
        <w:drawing>
          <wp:inline distT="0" distB="0" distL="0" distR="0" wp14:anchorId="0A273784" wp14:editId="5FA1DE4C">
            <wp:extent cx="5486400" cy="4714240"/>
            <wp:effectExtent l="0" t="0" r="0" b="0"/>
            <wp:docPr id="74241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15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1182" w14:textId="77777777" w:rsidR="00AA3886" w:rsidRDefault="00073BD2">
      <w:pPr>
        <w:pStyle w:val="Heading2"/>
      </w:pPr>
      <w:r>
        <w:t>Output</w:t>
      </w:r>
    </w:p>
    <w:p w14:paraId="1C418EF5" w14:textId="2F8F525F" w:rsidR="00AA3886" w:rsidRDefault="00073BD2">
      <w:r>
        <w:br/>
      </w:r>
      <w:r w:rsidR="00BC5266" w:rsidRPr="00BC5266">
        <w:rPr>
          <w:noProof/>
        </w:rPr>
        <w:drawing>
          <wp:inline distT="0" distB="0" distL="0" distR="0" wp14:anchorId="2857CCA5" wp14:editId="359603EF">
            <wp:extent cx="5486400" cy="1929765"/>
            <wp:effectExtent l="0" t="0" r="0" b="0"/>
            <wp:docPr id="180125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59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16019B" w14:textId="77777777" w:rsidR="00AA3886" w:rsidRDefault="00073BD2">
      <w:pPr>
        <w:pStyle w:val="Heading2"/>
      </w:pPr>
      <w:r>
        <w:lastRenderedPageBreak/>
        <w:t>Observation</w:t>
      </w:r>
    </w:p>
    <w:p w14:paraId="59485E6A" w14:textId="77777777" w:rsidR="00AA3886" w:rsidRDefault="00073BD2">
      <w:r>
        <w:t>The function correctly validates emails according to the rules. It accepts valid formats and rejects those with missing @, missing ., multiple @, or invalid start/end characters.</w:t>
      </w:r>
    </w:p>
    <w:p w14:paraId="485AF0CF" w14:textId="77777777" w:rsidR="00AA3886" w:rsidRDefault="00073BD2">
      <w:pPr>
        <w:pStyle w:val="Heading1"/>
      </w:pPr>
      <w:r>
        <w:t>Task #2: Grade Assignment</w:t>
      </w:r>
    </w:p>
    <w:p w14:paraId="63D5090B" w14:textId="77777777" w:rsidR="00AA3886" w:rsidRDefault="00073BD2">
      <w:pPr>
        <w:pStyle w:val="Heading2"/>
      </w:pPr>
      <w:r>
        <w:t>Prompt</w:t>
      </w:r>
    </w:p>
    <w:p w14:paraId="7EC8CEA6" w14:textId="77777777" w:rsidR="00AA3886" w:rsidRDefault="00073BD2">
      <w:r>
        <w:t>Generate boundary and invalid input test cases for assign_grade(score) where: 90-100 = A, 80-89 = B, 70-79 = C, 60-69 = D, &lt;60 = F. Handle invalid values like negative, &gt;100, and strings.</w:t>
      </w:r>
    </w:p>
    <w:p w14:paraId="78ACA678" w14:textId="77777777" w:rsidR="00AA3886" w:rsidRDefault="00073BD2">
      <w:pPr>
        <w:pStyle w:val="Heading2"/>
      </w:pPr>
      <w:r>
        <w:t>Python Code</w:t>
      </w:r>
    </w:p>
    <w:p w14:paraId="127B46A7" w14:textId="7C0CA878" w:rsidR="00AA3886" w:rsidRDefault="00BC5266">
      <w:r w:rsidRPr="00BC5266">
        <w:rPr>
          <w:noProof/>
        </w:rPr>
        <w:drawing>
          <wp:inline distT="0" distB="0" distL="0" distR="0" wp14:anchorId="0CA7EC7F" wp14:editId="641E00F6">
            <wp:extent cx="5486400" cy="3542665"/>
            <wp:effectExtent l="0" t="0" r="0" b="635"/>
            <wp:docPr id="55244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42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E522E4A" w14:textId="77777777" w:rsidR="00AA3886" w:rsidRDefault="00073BD2">
      <w:pPr>
        <w:pStyle w:val="Heading2"/>
      </w:pPr>
      <w:r>
        <w:lastRenderedPageBreak/>
        <w:t>Output</w:t>
      </w:r>
    </w:p>
    <w:p w14:paraId="51C69A82" w14:textId="1A4FE5BD" w:rsidR="00AA3886" w:rsidRDefault="00073BD2">
      <w:r>
        <w:br/>
      </w:r>
      <w:r w:rsidR="00BC5266" w:rsidRPr="00BC5266">
        <w:rPr>
          <w:noProof/>
        </w:rPr>
        <w:drawing>
          <wp:inline distT="0" distB="0" distL="0" distR="0" wp14:anchorId="062D39B0" wp14:editId="4414973A">
            <wp:extent cx="5486400" cy="2908935"/>
            <wp:effectExtent l="0" t="0" r="0" b="5715"/>
            <wp:docPr id="99391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11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224DF5" w14:textId="77777777" w:rsidR="00AA3886" w:rsidRDefault="00073BD2">
      <w:pPr>
        <w:pStyle w:val="Heading2"/>
      </w:pPr>
      <w:r>
        <w:t>Observation</w:t>
      </w:r>
    </w:p>
    <w:p w14:paraId="7E159CF2" w14:textId="77777777" w:rsidR="00AA3886" w:rsidRDefault="00073BD2">
      <w:r>
        <w:t>The function handles all grade boundaries properly and rejects invalid inputs like negative scores, values above 100, and non-numeric strings.</w:t>
      </w:r>
    </w:p>
    <w:p w14:paraId="1E32F42A" w14:textId="77777777" w:rsidR="00AA3886" w:rsidRDefault="00073BD2">
      <w:pPr>
        <w:pStyle w:val="Heading1"/>
      </w:pPr>
      <w:r>
        <w:t>Task #3: Sentence Palindrome</w:t>
      </w:r>
    </w:p>
    <w:p w14:paraId="23CDB9AA" w14:textId="77777777" w:rsidR="00AA3886" w:rsidRDefault="00073BD2">
      <w:pPr>
        <w:pStyle w:val="Heading2"/>
      </w:pPr>
      <w:r>
        <w:t>Prompt</w:t>
      </w:r>
    </w:p>
    <w:p w14:paraId="26587066" w14:textId="77777777" w:rsidR="00AA3886" w:rsidRDefault="00073BD2">
      <w:r>
        <w:t>Generate test cases for is_sentence_palindrome(sentence) that ignores spaces, punctuation, and case.</w:t>
      </w:r>
    </w:p>
    <w:p w14:paraId="29DCB107" w14:textId="77777777" w:rsidR="00AA3886" w:rsidRDefault="00073BD2">
      <w:pPr>
        <w:pStyle w:val="Heading2"/>
      </w:pPr>
      <w:r>
        <w:lastRenderedPageBreak/>
        <w:t>Python Code</w:t>
      </w:r>
    </w:p>
    <w:p w14:paraId="12802752" w14:textId="05E6A6C9" w:rsidR="00AA3886" w:rsidRDefault="00073BD2">
      <w:r>
        <w:br/>
      </w:r>
      <w:r w:rsidR="00BC5266" w:rsidRPr="00BC5266">
        <w:rPr>
          <w:noProof/>
        </w:rPr>
        <w:drawing>
          <wp:inline distT="0" distB="0" distL="0" distR="0" wp14:anchorId="7C991D58" wp14:editId="1F875483">
            <wp:extent cx="5486400" cy="3075940"/>
            <wp:effectExtent l="0" t="0" r="0" b="0"/>
            <wp:docPr id="186766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61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713D18" w14:textId="77777777" w:rsidR="00AA3886" w:rsidRDefault="00073BD2">
      <w:pPr>
        <w:pStyle w:val="Heading2"/>
      </w:pPr>
      <w:r>
        <w:t>Output</w:t>
      </w:r>
    </w:p>
    <w:p w14:paraId="6841A66C" w14:textId="79746534" w:rsidR="00AA3886" w:rsidRDefault="00073BD2">
      <w:r>
        <w:br/>
      </w:r>
      <w:r w:rsidR="00BC5266" w:rsidRPr="00BC5266">
        <w:rPr>
          <w:noProof/>
        </w:rPr>
        <w:drawing>
          <wp:inline distT="0" distB="0" distL="0" distR="0" wp14:anchorId="015B6698" wp14:editId="3314633A">
            <wp:extent cx="5486400" cy="2164715"/>
            <wp:effectExtent l="0" t="0" r="0" b="6985"/>
            <wp:docPr id="190383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33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9A5BDF" w14:textId="77777777" w:rsidR="00AA3886" w:rsidRDefault="00073BD2">
      <w:pPr>
        <w:pStyle w:val="Heading2"/>
      </w:pPr>
      <w:r>
        <w:t>Observation</w:t>
      </w:r>
    </w:p>
    <w:p w14:paraId="71C33D4B" w14:textId="77777777" w:rsidR="00AA3886" w:rsidRDefault="00073BD2">
      <w:r>
        <w:t>The function successfully ignores spaces, punctuation, and case, correctly identifying palindrome sentences.</w:t>
      </w:r>
    </w:p>
    <w:p w14:paraId="6A136ACB" w14:textId="77777777" w:rsidR="00AA3886" w:rsidRDefault="00073BD2">
      <w:pPr>
        <w:pStyle w:val="Heading1"/>
      </w:pPr>
      <w:r>
        <w:lastRenderedPageBreak/>
        <w:t>Task #4: Shopping Cart</w:t>
      </w:r>
    </w:p>
    <w:p w14:paraId="05F4D407" w14:textId="77777777" w:rsidR="00AA3886" w:rsidRDefault="00073BD2">
      <w:pPr>
        <w:pStyle w:val="Heading2"/>
      </w:pPr>
      <w:r>
        <w:t>Prompt</w:t>
      </w:r>
    </w:p>
    <w:p w14:paraId="1C76C1B3" w14:textId="77777777" w:rsidR="00AA3886" w:rsidRDefault="00073BD2">
      <w:r>
        <w:t>Generate test cases for a ShoppingCart class with methods add_item(name, price), remove_item(name), and total_cost().</w:t>
      </w:r>
    </w:p>
    <w:p w14:paraId="12F1A980" w14:textId="77777777" w:rsidR="00AA3886" w:rsidRDefault="00073BD2">
      <w:pPr>
        <w:pStyle w:val="Heading2"/>
      </w:pPr>
      <w:r>
        <w:t>Python Code</w:t>
      </w:r>
    </w:p>
    <w:p w14:paraId="5C005330" w14:textId="36BA07F9" w:rsidR="00AA3886" w:rsidRDefault="00BC5266">
      <w:r w:rsidRPr="00BC5266">
        <w:rPr>
          <w:noProof/>
        </w:rPr>
        <w:drawing>
          <wp:inline distT="0" distB="0" distL="0" distR="0" wp14:anchorId="19D09AC6" wp14:editId="5F40613E">
            <wp:extent cx="5486400" cy="6487160"/>
            <wp:effectExtent l="0" t="0" r="0" b="8890"/>
            <wp:docPr id="188763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37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84416A" w14:textId="77777777" w:rsidR="00AA3886" w:rsidRDefault="00073BD2">
      <w:pPr>
        <w:pStyle w:val="Heading2"/>
      </w:pPr>
      <w:r>
        <w:lastRenderedPageBreak/>
        <w:t>Output</w:t>
      </w:r>
    </w:p>
    <w:p w14:paraId="53CE4557" w14:textId="388E46C4" w:rsidR="00AA3886" w:rsidRDefault="00073BD2">
      <w:r>
        <w:br/>
      </w:r>
      <w:r w:rsidR="00BC5266" w:rsidRPr="00BC5266">
        <w:rPr>
          <w:noProof/>
        </w:rPr>
        <w:drawing>
          <wp:inline distT="0" distB="0" distL="0" distR="0" wp14:anchorId="453D97E8" wp14:editId="71E4E329">
            <wp:extent cx="5486400" cy="1411605"/>
            <wp:effectExtent l="0" t="0" r="0" b="0"/>
            <wp:docPr id="87816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66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46FF89" w14:textId="77777777" w:rsidR="00AA3886" w:rsidRDefault="00073BD2">
      <w:pPr>
        <w:pStyle w:val="Heading2"/>
      </w:pPr>
      <w:r>
        <w:t>Observation</w:t>
      </w:r>
    </w:p>
    <w:p w14:paraId="5DC5F7F2" w14:textId="77777777" w:rsidR="00AA3886" w:rsidRDefault="00073BD2">
      <w:r>
        <w:t>The class supports adding items (with cumulative prices), removing items, and calculating total cost correctly. Invalid removals return False.</w:t>
      </w:r>
    </w:p>
    <w:p w14:paraId="0EC5DC34" w14:textId="77777777" w:rsidR="00AA3886" w:rsidRDefault="00073BD2">
      <w:pPr>
        <w:pStyle w:val="Heading1"/>
      </w:pPr>
      <w:r>
        <w:t>Task #5: Date Format Converter</w:t>
      </w:r>
    </w:p>
    <w:p w14:paraId="579D6FD6" w14:textId="77777777" w:rsidR="00AA3886" w:rsidRDefault="00073BD2">
      <w:pPr>
        <w:pStyle w:val="Heading2"/>
      </w:pPr>
      <w:r>
        <w:t>Prompt</w:t>
      </w:r>
    </w:p>
    <w:p w14:paraId="4DD84061" w14:textId="77777777" w:rsidR="00AA3886" w:rsidRDefault="00073BD2">
      <w:r>
        <w:t>Generate test cases for convert_date_format(date_str) to convert from YYYY-MM-DD to DD-MM-YYYY.</w:t>
      </w:r>
    </w:p>
    <w:p w14:paraId="7C2AA8B2" w14:textId="77777777" w:rsidR="00AA3886" w:rsidRDefault="00073BD2">
      <w:pPr>
        <w:pStyle w:val="Heading2"/>
      </w:pPr>
      <w:r>
        <w:lastRenderedPageBreak/>
        <w:t>Python Code</w:t>
      </w:r>
    </w:p>
    <w:p w14:paraId="0B969E3E" w14:textId="7BD7B5F9" w:rsidR="00AA3886" w:rsidRDefault="00073BD2">
      <w:r>
        <w:br/>
      </w:r>
      <w:r w:rsidR="00DB6E7A" w:rsidRPr="00DB6E7A">
        <w:rPr>
          <w:noProof/>
        </w:rPr>
        <w:drawing>
          <wp:inline distT="0" distB="0" distL="0" distR="0" wp14:anchorId="1D6D0021" wp14:editId="775319B8">
            <wp:extent cx="5486400" cy="4498340"/>
            <wp:effectExtent l="0" t="0" r="0" b="0"/>
            <wp:docPr id="10805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9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416174" w14:textId="77777777" w:rsidR="00AA3886" w:rsidRDefault="00073BD2">
      <w:pPr>
        <w:pStyle w:val="Heading2"/>
      </w:pPr>
      <w:r>
        <w:t>Output</w:t>
      </w:r>
    </w:p>
    <w:p w14:paraId="63446A11" w14:textId="4C96DB40" w:rsidR="00AA3886" w:rsidRDefault="00073BD2">
      <w:r>
        <w:br/>
      </w:r>
      <w:r w:rsidR="00DB6E7A" w:rsidRPr="00DB6E7A">
        <w:rPr>
          <w:noProof/>
        </w:rPr>
        <w:drawing>
          <wp:inline distT="0" distB="0" distL="0" distR="0" wp14:anchorId="526601C4" wp14:editId="01E588F9">
            <wp:extent cx="5486400" cy="1748790"/>
            <wp:effectExtent l="0" t="0" r="0" b="3810"/>
            <wp:docPr id="88431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180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2A60097" w14:textId="77777777" w:rsidR="00AA3886" w:rsidRDefault="00073BD2">
      <w:pPr>
        <w:pStyle w:val="Heading2"/>
      </w:pPr>
      <w:r>
        <w:t>Observation</w:t>
      </w:r>
    </w:p>
    <w:p w14:paraId="457188B5" w14:textId="77777777" w:rsidR="00AA3886" w:rsidRDefault="00073BD2">
      <w:r>
        <w:t>The function accurately converts valid dates and rejects incorrectly formatted ones.</w:t>
      </w:r>
    </w:p>
    <w:sectPr w:rsidR="00AA38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5992600">
    <w:abstractNumId w:val="8"/>
  </w:num>
  <w:num w:numId="2" w16cid:durableId="149172396">
    <w:abstractNumId w:val="6"/>
  </w:num>
  <w:num w:numId="3" w16cid:durableId="1601179770">
    <w:abstractNumId w:val="5"/>
  </w:num>
  <w:num w:numId="4" w16cid:durableId="836655306">
    <w:abstractNumId w:val="4"/>
  </w:num>
  <w:num w:numId="5" w16cid:durableId="421337112">
    <w:abstractNumId w:val="7"/>
  </w:num>
  <w:num w:numId="6" w16cid:durableId="693650287">
    <w:abstractNumId w:val="3"/>
  </w:num>
  <w:num w:numId="7" w16cid:durableId="1532574435">
    <w:abstractNumId w:val="2"/>
  </w:num>
  <w:num w:numId="8" w16cid:durableId="1581019797">
    <w:abstractNumId w:val="1"/>
  </w:num>
  <w:num w:numId="9" w16cid:durableId="107066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BD2"/>
    <w:rsid w:val="0015074B"/>
    <w:rsid w:val="0029639D"/>
    <w:rsid w:val="00326F90"/>
    <w:rsid w:val="00661C90"/>
    <w:rsid w:val="00716C93"/>
    <w:rsid w:val="00A24BA2"/>
    <w:rsid w:val="00AA1D8D"/>
    <w:rsid w:val="00AA3886"/>
    <w:rsid w:val="00B47730"/>
    <w:rsid w:val="00B763C1"/>
    <w:rsid w:val="00BC5266"/>
    <w:rsid w:val="00CB0664"/>
    <w:rsid w:val="00DB6E7A"/>
    <w:rsid w:val="00DF1370"/>
    <w:rsid w:val="00E41C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46A06"/>
  <w14:defaultImageDpi w14:val="300"/>
  <w15:docId w15:val="{040B4D7B-6110-4537-B767-1DA93217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vishnuvardhanbathini87870@hotmail.com</cp:lastModifiedBy>
  <cp:revision>7</cp:revision>
  <dcterms:created xsi:type="dcterms:W3CDTF">2013-12-23T23:15:00Z</dcterms:created>
  <dcterms:modified xsi:type="dcterms:W3CDTF">2025-09-03T05:06:00Z</dcterms:modified>
  <cp:category/>
</cp:coreProperties>
</file>